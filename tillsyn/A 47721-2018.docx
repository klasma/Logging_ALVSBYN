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47721-2018 i Älvsbyns kommun</w:t>
      </w:r>
    </w:p>
    <w:p>
      <w:r>
        <w:t>Detta dokument behandlar höga naturvärden i avverkningsamälan A 47721-2018 i Älvsbyns kommun. Denna avverkningsanmälan inkom 2018-09-26 och omfattar 13,6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granticka (NT), lunglav (NT), småflikig brosklav (NT), talltita (NT, §4), tretåig hackspett (NT, §4) och skinnlav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47721-2018.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7292929, E 774821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